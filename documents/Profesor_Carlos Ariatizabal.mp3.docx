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Texto del audio transcrito:</w:t>
        <w:br/>
        <w:br/>
        <w:t>Bueno, entonces, no me queda tan claro la idea de las diferencias, sobre todo porque tendríamos que hacer unas preguntas, ¿cuáles son los elementos que soportan o justifican una determinada forma de pensar? En ese sentido, yo creo que las formas de pensar tienen que ver con determinados contextos, entornos y situaciones, de tal manera que no solamente diríamos que entre hombres y mujeres piensan diferente, sino que al interior de las mujeres hay diversas formas de pensamiento y al interior de los hombres también. ¿Por qué me parecería preocupante un determinado tipo de determinismo asociado a la idea de que por el hecho de ser mujer pienso distinto al ser hombre? Yo no creo, creo que hay una serie de experiencias, condiciones de vida que llevan a que uno genere formas de pensamiento, ¿listo? Entonces, y mucho menos en un asunto que es tan especializado como la sociología, que no es un asunto natural a la hora de pensarse, sino que tiene que ver con una serie de aprendizajes, tiene que ver con una serie de preferencias, si lo queremos decir así, cuando hablamos de métodos y teorías, y también de objetos de conocimiento. Ahora bien, ¿sí? Dicho eso, es posible que determinados contextos culturales, como precisamente el nuestro, ¿sí? Se den determinadas formas de pensamiento que le han competido a la mujer, fuese porque, o más bien, objetos, cosas que tienen que pensar las mujeres, fuese porque tenemos unas determinadas características de la estructura académica, ¿cierto? Que han ido también generando una serie de relaciones y modos o puntos que le han competido fundamentalmente a las mujeres porque los otros géneros, ¿sí? No se la han preguntado, porque las condiciones políticas han llevado a que los otros géneros no se la pregunten, porque las condiciones culturales han llevado a que no se la pregunten, y en esa medida, lo que sí podríamos decir es que la mujer, o lo femenino, se ha preocupado por asuntos diferentes a los que se preocupa el hombre, incluso en las dimensiones de una categoría, en las diferentes dimensiones de una categoría de una realidad. ¿Por qué? Porque le ha tocado comprometerse políticamente, porque le ha tocado comprometerse teóricamente, que las formas dominantes de pensamiento lo que han hecho es marginarle o marginar algo sobre lo que está interesada y demás, pero eso podría también sucederle a un hombre, ¿cierto? En tal caso, a mí lo que me preocupa sobre la pregunta es diferente en relación con qué, porque habría una cantidad de variables, ¿cierto? Tanto estas que planteamos, que están vinculadas precisamente con el entorno y la experiencia particular, como otras asociadas con la biología, y en ese sentido con la genética, ¿sí? Y otro tipo de posibilidades, de carácter político, carácter cultural y demás, a tal punto que si piensan diferente, no creo que sea necesariamente por el hecho de ser mujer o hombre, sino por el hecho de lo que les tocó vivir, lo que les tocó afrontar, ¿sí? Y si ya, vía esa ruta, lo que encontramos es que en un colectivo, determinadas formas colectivas, en la cual coinciden además determinadas formas biológicas, se piensa o se tiene que preocupar de una manera, pues había que pensar bien si es esa dimensión biológica o es otra dimensión. Espero que les aporte un abrazo.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