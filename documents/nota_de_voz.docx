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Texto del audio transcrito:</w:t>
        <w:br/>
        <w:br/>
        <w:t>Hola Isa, te mando el audio antes de que se me olvide. Bueno, entonces frente a la pregunta yo diría en que el cómo sí es distinto cómo hacemos y pensamos la sociología hombres y mujeres. Yo creo que la sociología es una disciplina, cierto, que ofrece unos conceptos unas metodologías, unas teorías, pero definitivamente la forma cómo nos la apropiamos quiénes somos sociólogos y sociólogas es distinta, pero creo que es un asunto que está incluso que no es solamente por causas de género, de ser hombre o mujer, creo que también está atravesado por el lugar de donde procedemos, si somos del área urbana o la rural, está atravesada por la clase, está atravesada por las condiciones culturales, cierto. La mirada mía siempre va a estar permeada por una clase social popular o tendremos sensibilidad frente a asuntos que tienen que ver con lo popular, con lo urbano, con las diferencias en términos culturales y si se quiere, eso que yo llamaría por clase, que muy posiblemente alguien que sea un estrato alto, sea hombre o mujer, pues va a tener una mirada y va a poner los focos o los lentes van a ser de una forma distinta, entonces creo que es eso, que los lentes, como hacemos la sociología, obviamente están intervenidos por aspectos como la raza, la etnia, el género, en la clase, el lugar de procedencia, tus orígenes, tus familias, tus creencias, la cultura, eso creo yo, entonces no lo dejaría solamente, para mí no es tan, no es solamente un asunto de mujer y hombre, creo que hay otro, un asunto más complejo que hace que hacer la sociología, pensar la sociología si sea diferenciado de acuerdo al lugar de donde te paras en la vida.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